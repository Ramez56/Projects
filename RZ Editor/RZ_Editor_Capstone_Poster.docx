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5CAE" w14:textId="6606DDE8" w:rsidR="00332044" w:rsidRDefault="00000000">
      <w:pPr>
        <w:pStyle w:val="Title"/>
        <w:jc w:val="center"/>
      </w:pPr>
      <w:r>
        <w:t>Capstone Project: Spring 2025</w:t>
      </w:r>
    </w:p>
    <w:p w14:paraId="3C2942CC" w14:textId="77777777" w:rsidR="00332044" w:rsidRDefault="00000000">
      <w:pPr>
        <w:pStyle w:val="Heading1"/>
        <w:jc w:val="center"/>
      </w:pPr>
      <w:r>
        <w:t>RZ Editor: A Python-Based Hex Editor with Sector Navigation</w:t>
      </w:r>
    </w:p>
    <w:p w14:paraId="15F45FCF" w14:textId="77777777" w:rsidR="00332044" w:rsidRDefault="00000000">
      <w:pPr>
        <w:pStyle w:val="Heading2"/>
        <w:jc w:val="center"/>
      </w:pPr>
      <w:r>
        <w:t>Bachelor of Science in Cyber Security</w:t>
      </w:r>
    </w:p>
    <w:p w14:paraId="7EBC14A1" w14:textId="0B6C5B1C" w:rsidR="00332044" w:rsidRDefault="00000000" w:rsidP="00533668">
      <w:pPr>
        <w:jc w:val="center"/>
      </w:pPr>
      <w:r>
        <w:t>Prepared by: Ramez Khdour</w:t>
      </w:r>
      <w:r>
        <w:br/>
        <w:t>Supervised by: Dr. Safa Hriez</w:t>
      </w:r>
    </w:p>
    <w:p w14:paraId="107060B9" w14:textId="77777777" w:rsidR="00332044" w:rsidRDefault="00000000">
      <w:pPr>
        <w:pStyle w:val="Heading1"/>
      </w:pPr>
      <w:r>
        <w:t>🔍 Project Overview</w:t>
      </w:r>
    </w:p>
    <w:p w14:paraId="423B52FA" w14:textId="77777777" w:rsidR="00332044" w:rsidRDefault="00000000">
      <w:r>
        <w:t>RZ Editor is a lightweight, open-source hex editor developed in Python. It enables sector-based navigation, making it ideal for digital forensics, malware analysis, and data recovery tasks.</w:t>
      </w:r>
    </w:p>
    <w:p w14:paraId="78EB1C61" w14:textId="77777777" w:rsidR="00332044" w:rsidRDefault="00000000">
      <w:pPr>
        <w:pStyle w:val="Heading1"/>
      </w:pPr>
      <w:r>
        <w:t>🧠 Motivation</w:t>
      </w:r>
    </w:p>
    <w:p w14:paraId="6EACB417" w14:textId="77777777" w:rsidR="00332044" w:rsidRDefault="00000000">
      <w:r>
        <w:t>- Existing tools like WinHex &amp; 010 Editor are powerful but expensive</w:t>
      </w:r>
      <w:r>
        <w:br/>
        <w:t>- Free tools like HxD lack sector-level analysis</w:t>
      </w:r>
      <w:r>
        <w:br/>
        <w:t>- Students and analysts need a cost-effective, accessible solution</w:t>
      </w:r>
    </w:p>
    <w:p w14:paraId="7285C41F" w14:textId="77777777" w:rsidR="00332044" w:rsidRDefault="00000000">
      <w:pPr>
        <w:pStyle w:val="Heading1"/>
      </w:pPr>
      <w:r>
        <w:t>💻 Key Features</w:t>
      </w:r>
    </w:p>
    <w:p w14:paraId="10C1DD83" w14:textId="0E0AF5B3" w:rsidR="00332044" w:rsidRDefault="00000000">
      <w:r>
        <w:t>- 🧾 Hex + ASCII Viewer</w:t>
      </w:r>
      <w:r>
        <w:br/>
        <w:t>- 🧩 512-Byte Sector Navigation (Next, Previous, Jump to Sector)</w:t>
      </w:r>
      <w:r>
        <w:br/>
        <w:t>- 🔍 Byte-level Search (Hex/Text, Case-Sensitive)</w:t>
      </w:r>
      <w:r>
        <w:br/>
        <w:t>- 🖊️ Hex Editing with Undo/Redo</w:t>
      </w:r>
      <w:r>
        <w:br/>
        <w:t>- 📂 Cross-platform GUI (Tkinter)</w:t>
      </w:r>
    </w:p>
    <w:p w14:paraId="42D314EF" w14:textId="19E7F2EA" w:rsidR="00332044" w:rsidRDefault="00000000">
      <w:pPr>
        <w:pStyle w:val="Heading1"/>
      </w:pPr>
      <w:r>
        <w:t>🚀 Impact &amp; Value</w:t>
      </w:r>
    </w:p>
    <w:p w14:paraId="36D6EC91" w14:textId="77777777" w:rsidR="00332044" w:rsidRDefault="00000000">
      <w:r>
        <w:t>- 📚 Educational – Ideal for students learning file forensics</w:t>
      </w:r>
      <w:r>
        <w:br/>
        <w:t>- 🔓 Open Source – Freely available and extensible</w:t>
      </w:r>
      <w:r>
        <w:br/>
        <w:t>- 🛠️ Practical Tool – Supports real-world cybersecurity scenarios</w:t>
      </w:r>
    </w:p>
    <w:sectPr w:rsidR="003320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153137">
    <w:abstractNumId w:val="8"/>
  </w:num>
  <w:num w:numId="2" w16cid:durableId="868568435">
    <w:abstractNumId w:val="6"/>
  </w:num>
  <w:num w:numId="3" w16cid:durableId="112793817">
    <w:abstractNumId w:val="5"/>
  </w:num>
  <w:num w:numId="4" w16cid:durableId="1926914328">
    <w:abstractNumId w:val="4"/>
  </w:num>
  <w:num w:numId="5" w16cid:durableId="589003551">
    <w:abstractNumId w:val="7"/>
  </w:num>
  <w:num w:numId="6" w16cid:durableId="1380935616">
    <w:abstractNumId w:val="3"/>
  </w:num>
  <w:num w:numId="7" w16cid:durableId="1126848399">
    <w:abstractNumId w:val="2"/>
  </w:num>
  <w:num w:numId="8" w16cid:durableId="388773302">
    <w:abstractNumId w:val="1"/>
  </w:num>
  <w:num w:numId="9" w16cid:durableId="131487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967"/>
    <w:rsid w:val="00034616"/>
    <w:rsid w:val="0006063C"/>
    <w:rsid w:val="0015074B"/>
    <w:rsid w:val="00152648"/>
    <w:rsid w:val="0029639D"/>
    <w:rsid w:val="00326F90"/>
    <w:rsid w:val="00332044"/>
    <w:rsid w:val="0034582E"/>
    <w:rsid w:val="00434F70"/>
    <w:rsid w:val="00533668"/>
    <w:rsid w:val="00697323"/>
    <w:rsid w:val="00700940"/>
    <w:rsid w:val="009A1905"/>
    <w:rsid w:val="00AA1D8D"/>
    <w:rsid w:val="00B0141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87D64"/>
  <w14:defaultImageDpi w14:val="300"/>
  <w15:docId w15:val="{AC537B5A-8685-4EC0-920D-73C2426D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859</Characters>
  <Application>Microsoft Office Word</Application>
  <DocSecurity>0</DocSecurity>
  <Lines>33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RAMEZ KHDOUR</cp:lastModifiedBy>
  <cp:revision>8</cp:revision>
  <dcterms:created xsi:type="dcterms:W3CDTF">2013-12-23T23:15:00Z</dcterms:created>
  <dcterms:modified xsi:type="dcterms:W3CDTF">2025-06-17T17:02:00Z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014bd57f-d745-4bd0-b791-45dd89ab67ad</vt:lpwstr>
  </property>
</Properties>
</file>